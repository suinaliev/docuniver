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347D" w14:textId="3F018FC2" w:rsidR="00A37C65" w:rsidRPr="00BB3313" w:rsidRDefault="00BB3313" w:rsidP="00C772DB">
      <w:pPr>
        <w:ind w:left="-1418" w:right="-156"/>
        <w:rPr>
          <w:sz w:val="18"/>
          <w:szCs w:val="18"/>
          <w:lang w:val="ru-RU"/>
        </w:rPr>
      </w:pPr>
      <w:bookmarkStart w:id="0" w:name="_Hlk196742959"/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7728" behindDoc="1" locked="0" layoutInCell="1" allowOverlap="1" wp14:anchorId="73050BCC" wp14:editId="0BE3EA76">
            <wp:simplePos x="0" y="0"/>
            <wp:positionH relativeFrom="column">
              <wp:posOffset>5905500</wp:posOffset>
            </wp:positionH>
            <wp:positionV relativeFrom="paragraph">
              <wp:posOffset>-3810</wp:posOffset>
            </wp:positionV>
            <wp:extent cx="2323465" cy="219075"/>
            <wp:effectExtent l="0" t="0" r="635" b="9525"/>
            <wp:wrapTight wrapText="bothSides">
              <wp:wrapPolygon edited="0">
                <wp:start x="0" y="0"/>
                <wp:lineTo x="0" y="20661"/>
                <wp:lineTo x="21429" y="20661"/>
                <wp:lineTo x="21429" y="0"/>
                <wp:lineTo x="0" y="0"/>
              </wp:wrapPolygon>
            </wp:wrapTight>
            <wp:docPr id="127989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7130" name="Рисунок 1279897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900E76">
        <w:rPr>
          <w:sz w:val="18"/>
          <w:szCs w:val="18"/>
          <w:lang w:val="ru-RU"/>
        </w:rPr>
        <w:t>ОсОО</w:t>
      </w:r>
      <w:proofErr w:type="spellEnd"/>
      <w:r w:rsidR="00000000" w:rsidRPr="00900E76">
        <w:rPr>
          <w:sz w:val="18"/>
          <w:szCs w:val="18"/>
          <w:lang w:val="ru-RU"/>
        </w:rPr>
        <w:t xml:space="preserve"> "Альфа-Ойл"</w:t>
      </w:r>
      <w:r w:rsidR="00900E76">
        <w:rPr>
          <w:sz w:val="18"/>
          <w:szCs w:val="18"/>
          <w:lang w:val="ru-RU"/>
        </w:rPr>
        <w:t xml:space="preserve">   </w:t>
      </w:r>
      <w:r w:rsidR="00900E76" w:rsidRPr="00900E76">
        <w:rPr>
          <w:sz w:val="18"/>
          <w:szCs w:val="18"/>
          <w:lang w:val="ru-RU"/>
        </w:rPr>
        <w:t>"</w:t>
      </w:r>
      <w:r w:rsidR="00900E76">
        <w:rPr>
          <w:sz w:val="18"/>
          <w:szCs w:val="18"/>
          <w:lang w:val="ru-RU"/>
        </w:rPr>
        <w:t>_____</w:t>
      </w:r>
      <w:r w:rsidR="00900E76" w:rsidRPr="00900E76">
        <w:rPr>
          <w:sz w:val="18"/>
          <w:szCs w:val="18"/>
          <w:lang w:val="ru-RU"/>
        </w:rPr>
        <w:t>"</w:t>
      </w:r>
      <w:r w:rsidR="00900E76">
        <w:rPr>
          <w:sz w:val="18"/>
          <w:szCs w:val="18"/>
          <w:lang w:val="ru-RU"/>
        </w:rPr>
        <w:t>_____________________</w:t>
      </w:r>
      <w:r w:rsidR="00000000" w:rsidRPr="00900E76">
        <w:rPr>
          <w:sz w:val="18"/>
          <w:szCs w:val="18"/>
          <w:lang w:val="ru-RU"/>
        </w:rPr>
        <w:t>2025</w:t>
      </w:r>
      <w:r w:rsidR="00900E76">
        <w:rPr>
          <w:sz w:val="18"/>
          <w:szCs w:val="18"/>
          <w:lang w:val="ru-RU"/>
        </w:rPr>
        <w:t xml:space="preserve">               </w:t>
      </w:r>
      <w:r w:rsidR="00000000" w:rsidRPr="00900E76">
        <w:rPr>
          <w:sz w:val="18"/>
          <w:szCs w:val="18"/>
          <w:lang w:val="ru-RU"/>
        </w:rPr>
        <w:t>Время:</w:t>
      </w:r>
      <w:r w:rsidR="00F62874">
        <w:rPr>
          <w:sz w:val="18"/>
          <w:szCs w:val="18"/>
          <w:lang w:val="ru-RU"/>
        </w:rPr>
        <w:t xml:space="preserve"> </w:t>
      </w:r>
      <w:r w:rsidR="00900E76">
        <w:rPr>
          <w:sz w:val="18"/>
          <w:szCs w:val="18"/>
          <w:lang w:val="ru-RU"/>
        </w:rPr>
        <w:t xml:space="preserve">_____________                         </w:t>
      </w:r>
      <w:r w:rsidR="00000000" w:rsidRPr="00900E76">
        <w:rPr>
          <w:sz w:val="18"/>
          <w:szCs w:val="18"/>
          <w:lang w:val="ru-RU"/>
        </w:rPr>
        <w:t>МАЗС:</w:t>
      </w:r>
      <w:r w:rsidR="00F62874">
        <w:rPr>
          <w:sz w:val="18"/>
          <w:szCs w:val="18"/>
          <w:lang w:val="ru-RU"/>
        </w:rPr>
        <w:t xml:space="preserve"> </w:t>
      </w:r>
      <w:r w:rsidR="00900E76">
        <w:rPr>
          <w:sz w:val="18"/>
          <w:szCs w:val="18"/>
          <w:lang w:val="ru-RU"/>
        </w:rPr>
        <w:t>__________________________</w:t>
      </w:r>
      <w:r w:rsidRPr="00BB3313">
        <w:rPr>
          <w:sz w:val="18"/>
          <w:szCs w:val="18"/>
          <w:lang w:val="ru-RU"/>
        </w:rPr>
        <w:t xml:space="preserve">                                                   </w:t>
      </w:r>
    </w:p>
    <w:tbl>
      <w:tblPr>
        <w:tblStyle w:val="aff0"/>
        <w:tblW w:w="9464" w:type="dxa"/>
        <w:tblInd w:w="-1276" w:type="dxa"/>
        <w:tblLook w:val="04A0" w:firstRow="1" w:lastRow="0" w:firstColumn="1" w:lastColumn="0" w:noHBand="0" w:noVBand="1"/>
      </w:tblPr>
      <w:tblGrid>
        <w:gridCol w:w="1279"/>
        <w:gridCol w:w="2850"/>
        <w:gridCol w:w="2849"/>
        <w:gridCol w:w="2486"/>
      </w:tblGrid>
      <w:tr w:rsidR="00900E76" w:rsidRPr="00C772DB" w14:paraId="6EBAB992" w14:textId="77777777" w:rsidTr="007A28D9">
        <w:trPr>
          <w:trHeight w:val="248"/>
        </w:trPr>
        <w:tc>
          <w:tcPr>
            <w:tcW w:w="1279" w:type="dxa"/>
          </w:tcPr>
          <w:p w14:paraId="13707CF9" w14:textId="5BA1309C" w:rsidR="00900E76" w:rsidRPr="000D2493" w:rsidRDefault="00900E76" w:rsidP="00900E7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№</w:t>
            </w:r>
            <w:r w:rsidRPr="000D2493">
              <w:rPr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2850" w:type="dxa"/>
          </w:tcPr>
          <w:p w14:paraId="5D77182C" w14:textId="5ED9C39C" w:rsidR="00900E76" w:rsidRPr="000D2493" w:rsidRDefault="00900E76" w:rsidP="00900E7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Счетчики</w:t>
            </w:r>
            <w:proofErr w:type="spellEnd"/>
            <w:r w:rsidRPr="000D2493">
              <w:rPr>
                <w:b/>
                <w:bCs/>
                <w:sz w:val="18"/>
                <w:szCs w:val="18"/>
              </w:rPr>
              <w:t xml:space="preserve"> на </w:t>
            </w:r>
            <w:proofErr w:type="spellStart"/>
            <w:r w:rsidRPr="000D2493">
              <w:rPr>
                <w:b/>
                <w:bCs/>
                <w:sz w:val="18"/>
                <w:szCs w:val="18"/>
              </w:rPr>
              <w:t>начало</w:t>
            </w:r>
            <w:proofErr w:type="spellEnd"/>
          </w:p>
        </w:tc>
        <w:tc>
          <w:tcPr>
            <w:tcW w:w="2849" w:type="dxa"/>
          </w:tcPr>
          <w:p w14:paraId="3CE74745" w14:textId="7713AF24" w:rsidR="00900E76" w:rsidRPr="000D2493" w:rsidRDefault="00900E76" w:rsidP="00900E7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Счетчики</w:t>
            </w:r>
            <w:proofErr w:type="spellEnd"/>
            <w:r w:rsidRPr="000D2493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2493">
              <w:rPr>
                <w:b/>
                <w:bCs/>
                <w:sz w:val="18"/>
                <w:szCs w:val="18"/>
              </w:rPr>
              <w:t>на</w:t>
            </w:r>
            <w:proofErr w:type="spellEnd"/>
            <w:r w:rsidRPr="000D2493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D2493">
              <w:rPr>
                <w:b/>
                <w:bCs/>
                <w:sz w:val="18"/>
                <w:szCs w:val="18"/>
              </w:rPr>
              <w:t>конец</w:t>
            </w:r>
            <w:proofErr w:type="spellEnd"/>
          </w:p>
        </w:tc>
        <w:tc>
          <w:tcPr>
            <w:tcW w:w="2486" w:type="dxa"/>
          </w:tcPr>
          <w:p w14:paraId="0FA60281" w14:textId="72A7BD16" w:rsidR="00900E76" w:rsidRPr="000D2493" w:rsidRDefault="00A3505A" w:rsidP="00900E7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</w:t>
            </w:r>
            <w:proofErr w:type="spellStart"/>
            <w:r w:rsidR="00900E76" w:rsidRPr="000D2493">
              <w:rPr>
                <w:b/>
                <w:bCs/>
                <w:sz w:val="18"/>
                <w:szCs w:val="18"/>
              </w:rPr>
              <w:t>итр</w:t>
            </w:r>
            <w:proofErr w:type="spellEnd"/>
          </w:p>
        </w:tc>
      </w:tr>
      <w:tr w:rsidR="00900E76" w14:paraId="21AB7FB3" w14:textId="77777777" w:rsidTr="007A28D9">
        <w:trPr>
          <w:trHeight w:val="263"/>
        </w:trPr>
        <w:tc>
          <w:tcPr>
            <w:tcW w:w="1279" w:type="dxa"/>
          </w:tcPr>
          <w:p w14:paraId="0C6E0469" w14:textId="7C058818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Au-95</w:t>
            </w:r>
          </w:p>
        </w:tc>
        <w:tc>
          <w:tcPr>
            <w:tcW w:w="2850" w:type="dxa"/>
          </w:tcPr>
          <w:p w14:paraId="73ABF90C" w14:textId="04AA6BE6" w:rsidR="00900E76" w:rsidRPr="00C772DB" w:rsidRDefault="00C772DB" w:rsidP="00900E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49" w:type="dxa"/>
          </w:tcPr>
          <w:p w14:paraId="277E377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486" w:type="dxa"/>
          </w:tcPr>
          <w:p w14:paraId="3021F472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900E76" w14:paraId="5042CD99" w14:textId="77777777" w:rsidTr="007A28D9">
        <w:trPr>
          <w:trHeight w:val="248"/>
        </w:trPr>
        <w:tc>
          <w:tcPr>
            <w:tcW w:w="1279" w:type="dxa"/>
          </w:tcPr>
          <w:p w14:paraId="4B4EB80A" w14:textId="221D66A8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Au-92</w:t>
            </w:r>
          </w:p>
        </w:tc>
        <w:tc>
          <w:tcPr>
            <w:tcW w:w="2850" w:type="dxa"/>
          </w:tcPr>
          <w:p w14:paraId="25F7327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849" w:type="dxa"/>
          </w:tcPr>
          <w:p w14:paraId="17571EF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486" w:type="dxa"/>
          </w:tcPr>
          <w:p w14:paraId="044B1A7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900E76" w14:paraId="7707A4E4" w14:textId="77777777" w:rsidTr="007A28D9">
        <w:trPr>
          <w:trHeight w:val="263"/>
        </w:trPr>
        <w:tc>
          <w:tcPr>
            <w:tcW w:w="1279" w:type="dxa"/>
          </w:tcPr>
          <w:p w14:paraId="2DD65148" w14:textId="33E3C515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Au92-E5</w:t>
            </w:r>
          </w:p>
        </w:tc>
        <w:tc>
          <w:tcPr>
            <w:tcW w:w="2850" w:type="dxa"/>
          </w:tcPr>
          <w:p w14:paraId="11F903D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849" w:type="dxa"/>
          </w:tcPr>
          <w:p w14:paraId="1913EF1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486" w:type="dxa"/>
          </w:tcPr>
          <w:p w14:paraId="2CC75B5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900E76" w14:paraId="5D643A57" w14:textId="77777777" w:rsidTr="007A28D9">
        <w:trPr>
          <w:trHeight w:val="248"/>
        </w:trPr>
        <w:tc>
          <w:tcPr>
            <w:tcW w:w="1279" w:type="dxa"/>
          </w:tcPr>
          <w:p w14:paraId="7B4DB6EF" w14:textId="76F3DAFB" w:rsidR="00900E76" w:rsidRPr="000D2493" w:rsidRDefault="000C1AD5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  <w:lang w:val="ru-RU"/>
              </w:rPr>
              <w:t>Д</w:t>
            </w:r>
            <w:r w:rsidR="000D2493">
              <w:rPr>
                <w:b/>
                <w:bCs/>
                <w:sz w:val="18"/>
                <w:szCs w:val="18"/>
                <w:lang w:val="ru-RU"/>
              </w:rPr>
              <w:t>т</w:t>
            </w:r>
            <w:proofErr w:type="spellEnd"/>
          </w:p>
        </w:tc>
        <w:tc>
          <w:tcPr>
            <w:tcW w:w="2850" w:type="dxa"/>
          </w:tcPr>
          <w:p w14:paraId="6F6FF59E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849" w:type="dxa"/>
          </w:tcPr>
          <w:p w14:paraId="352EA5E9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486" w:type="dxa"/>
          </w:tcPr>
          <w:p w14:paraId="599FAAB1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900E76" w14:paraId="0DA06B1E" w14:textId="77777777" w:rsidTr="007A28D9">
        <w:trPr>
          <w:trHeight w:val="248"/>
        </w:trPr>
        <w:tc>
          <w:tcPr>
            <w:tcW w:w="1279" w:type="dxa"/>
          </w:tcPr>
          <w:p w14:paraId="691F06FA" w14:textId="12CD5F5F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Д</w:t>
            </w:r>
            <w:r w:rsidR="000D2493">
              <w:rPr>
                <w:b/>
                <w:bCs/>
                <w:sz w:val="18"/>
                <w:szCs w:val="18"/>
                <w:lang w:val="ru-RU"/>
              </w:rPr>
              <w:t>т</w:t>
            </w:r>
            <w:r w:rsidRPr="000D2493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850" w:type="dxa"/>
          </w:tcPr>
          <w:p w14:paraId="665B89D2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849" w:type="dxa"/>
          </w:tcPr>
          <w:p w14:paraId="60C337CC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486" w:type="dxa"/>
          </w:tcPr>
          <w:p w14:paraId="3C40664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</w:tbl>
    <w:p w14:paraId="31E42EC2" w14:textId="77777777" w:rsidR="00900E76" w:rsidRPr="00C772DB" w:rsidRDefault="00900E76">
      <w:pPr>
        <w:rPr>
          <w:sz w:val="18"/>
          <w:szCs w:val="18"/>
        </w:rPr>
      </w:pPr>
    </w:p>
    <w:tbl>
      <w:tblPr>
        <w:tblStyle w:val="aff0"/>
        <w:tblW w:w="9486" w:type="dxa"/>
        <w:tblInd w:w="-1310" w:type="dxa"/>
        <w:tblLook w:val="04A0" w:firstRow="1" w:lastRow="0" w:firstColumn="1" w:lastColumn="0" w:noHBand="0" w:noVBand="1"/>
      </w:tblPr>
      <w:tblGrid>
        <w:gridCol w:w="1332"/>
        <w:gridCol w:w="1381"/>
        <w:gridCol w:w="1381"/>
        <w:gridCol w:w="1390"/>
        <w:gridCol w:w="1376"/>
        <w:gridCol w:w="1384"/>
        <w:gridCol w:w="1242"/>
      </w:tblGrid>
      <w:tr w:rsidR="000D2493" w14:paraId="6386CEBE" w14:textId="77777777" w:rsidTr="007A28D9">
        <w:trPr>
          <w:trHeight w:val="247"/>
        </w:trPr>
        <w:tc>
          <w:tcPr>
            <w:tcW w:w="1332" w:type="dxa"/>
          </w:tcPr>
          <w:p w14:paraId="11E79DC3" w14:textId="244AED4C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Марка</w:t>
            </w:r>
            <w:proofErr w:type="spellEnd"/>
          </w:p>
        </w:tc>
        <w:tc>
          <w:tcPr>
            <w:tcW w:w="1381" w:type="dxa"/>
          </w:tcPr>
          <w:p w14:paraId="7D9BFA55" w14:textId="575C3848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Аи-95</w:t>
            </w:r>
          </w:p>
        </w:tc>
        <w:tc>
          <w:tcPr>
            <w:tcW w:w="1381" w:type="dxa"/>
          </w:tcPr>
          <w:p w14:paraId="63DF8D6E" w14:textId="324EEA81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Аи-92</w:t>
            </w:r>
          </w:p>
        </w:tc>
        <w:tc>
          <w:tcPr>
            <w:tcW w:w="1390" w:type="dxa"/>
          </w:tcPr>
          <w:p w14:paraId="1241AD39" w14:textId="6786536B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Аи-92E5</w:t>
            </w:r>
          </w:p>
        </w:tc>
        <w:tc>
          <w:tcPr>
            <w:tcW w:w="1376" w:type="dxa"/>
          </w:tcPr>
          <w:p w14:paraId="7C9F2BA3" w14:textId="27333E3F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Дт</w:t>
            </w:r>
            <w:proofErr w:type="spellEnd"/>
          </w:p>
        </w:tc>
        <w:tc>
          <w:tcPr>
            <w:tcW w:w="1384" w:type="dxa"/>
          </w:tcPr>
          <w:p w14:paraId="0159F472" w14:textId="757844F0" w:rsidR="00900E76" w:rsidRPr="000D2493" w:rsidRDefault="00900E76" w:rsidP="00900E76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Дт2</w:t>
            </w:r>
          </w:p>
        </w:tc>
        <w:tc>
          <w:tcPr>
            <w:tcW w:w="1242" w:type="dxa"/>
          </w:tcPr>
          <w:p w14:paraId="7303600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0D2493" w14:paraId="129F5BC3" w14:textId="77777777" w:rsidTr="007A28D9">
        <w:trPr>
          <w:trHeight w:val="261"/>
        </w:trPr>
        <w:tc>
          <w:tcPr>
            <w:tcW w:w="1332" w:type="dxa"/>
          </w:tcPr>
          <w:p w14:paraId="45B6463C" w14:textId="7C1A54D0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Объем</w:t>
            </w:r>
            <w:proofErr w:type="spellEnd"/>
            <w:r w:rsidRPr="00900E76">
              <w:rPr>
                <w:sz w:val="18"/>
                <w:szCs w:val="18"/>
              </w:rPr>
              <w:t xml:space="preserve"> </w:t>
            </w:r>
            <w:proofErr w:type="spellStart"/>
            <w:r w:rsidRPr="00900E76">
              <w:rPr>
                <w:sz w:val="18"/>
                <w:szCs w:val="18"/>
              </w:rPr>
              <w:t>рез-ра</w:t>
            </w:r>
            <w:proofErr w:type="spellEnd"/>
          </w:p>
        </w:tc>
        <w:tc>
          <w:tcPr>
            <w:tcW w:w="1381" w:type="dxa"/>
          </w:tcPr>
          <w:p w14:paraId="7CB14542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37BAF089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19AA7F7B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3CE93EA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5B14F2D1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4DB4229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0D2493" w14:paraId="57C9A4C4" w14:textId="77777777" w:rsidTr="007A28D9">
        <w:trPr>
          <w:trHeight w:val="247"/>
        </w:trPr>
        <w:tc>
          <w:tcPr>
            <w:tcW w:w="1332" w:type="dxa"/>
          </w:tcPr>
          <w:p w14:paraId="06901312" w14:textId="38B99F30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Ост</w:t>
            </w:r>
            <w:proofErr w:type="spellEnd"/>
            <w:r w:rsidRPr="00900E76">
              <w:rPr>
                <w:sz w:val="18"/>
                <w:szCs w:val="18"/>
              </w:rPr>
              <w:t>. н</w:t>
            </w:r>
            <w:proofErr w:type="spellStart"/>
            <w:r w:rsidRPr="00900E76">
              <w:rPr>
                <w:sz w:val="18"/>
                <w:szCs w:val="18"/>
              </w:rPr>
              <w:t>а</w:t>
            </w:r>
            <w:proofErr w:type="spellEnd"/>
            <w:r w:rsidRPr="00900E76">
              <w:rPr>
                <w:sz w:val="18"/>
                <w:szCs w:val="18"/>
              </w:rPr>
              <w:t xml:space="preserve"> </w:t>
            </w:r>
            <w:proofErr w:type="spellStart"/>
            <w:r w:rsidRPr="00900E76">
              <w:rPr>
                <w:sz w:val="18"/>
                <w:szCs w:val="18"/>
              </w:rPr>
              <w:t>нач</w:t>
            </w:r>
            <w:proofErr w:type="spellEnd"/>
            <w:r w:rsidRPr="00900E76">
              <w:rPr>
                <w:sz w:val="18"/>
                <w:szCs w:val="18"/>
              </w:rPr>
              <w:t>.</w:t>
            </w:r>
          </w:p>
        </w:tc>
        <w:tc>
          <w:tcPr>
            <w:tcW w:w="1381" w:type="dxa"/>
          </w:tcPr>
          <w:p w14:paraId="60385B1A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6D0BCBC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7896BC7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49C8C2D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35E8D44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40249DE1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0D2493" w14:paraId="0FBC9CCF" w14:textId="77777777" w:rsidTr="007A28D9">
        <w:trPr>
          <w:trHeight w:val="261"/>
        </w:trPr>
        <w:tc>
          <w:tcPr>
            <w:tcW w:w="1332" w:type="dxa"/>
          </w:tcPr>
          <w:p w14:paraId="6DC2DFD9" w14:textId="684FB021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Прокачка</w:t>
            </w:r>
            <w:proofErr w:type="spellEnd"/>
          </w:p>
        </w:tc>
        <w:tc>
          <w:tcPr>
            <w:tcW w:w="1381" w:type="dxa"/>
          </w:tcPr>
          <w:p w14:paraId="6812703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26677C2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6B12579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39B6B53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3151C5FC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29251C5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0D2493" w14:paraId="77A7F32D" w14:textId="77777777" w:rsidTr="007A28D9">
        <w:trPr>
          <w:trHeight w:val="247"/>
        </w:trPr>
        <w:tc>
          <w:tcPr>
            <w:tcW w:w="1332" w:type="dxa"/>
          </w:tcPr>
          <w:p w14:paraId="51D85FF4" w14:textId="538905C9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Приход</w:t>
            </w:r>
            <w:proofErr w:type="spellEnd"/>
          </w:p>
        </w:tc>
        <w:tc>
          <w:tcPr>
            <w:tcW w:w="1381" w:type="dxa"/>
          </w:tcPr>
          <w:p w14:paraId="74E5FAAA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35CE429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44DD9E5B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0510DA6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729891D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621FC3D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37C3BB9D" w14:textId="77777777" w:rsidTr="007A28D9">
        <w:trPr>
          <w:trHeight w:val="261"/>
        </w:trPr>
        <w:tc>
          <w:tcPr>
            <w:tcW w:w="1332" w:type="dxa"/>
          </w:tcPr>
          <w:p w14:paraId="005CCBF2" w14:textId="4C70D4E7" w:rsidR="00900E76" w:rsidRPr="00A3505A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Расх</w:t>
            </w:r>
            <w:proofErr w:type="spellEnd"/>
            <w:r w:rsidR="00A3505A">
              <w:rPr>
                <w:sz w:val="18"/>
                <w:szCs w:val="18"/>
                <w:lang w:val="ru-RU"/>
              </w:rPr>
              <w:t>.</w:t>
            </w:r>
            <w:r w:rsidRPr="00900E76">
              <w:rPr>
                <w:sz w:val="18"/>
                <w:szCs w:val="18"/>
              </w:rPr>
              <w:t xml:space="preserve">в </w:t>
            </w:r>
            <w:proofErr w:type="spellStart"/>
            <w:r w:rsidRPr="00900E76">
              <w:rPr>
                <w:sz w:val="18"/>
                <w:szCs w:val="18"/>
              </w:rPr>
              <w:t>литрах</w:t>
            </w:r>
            <w:proofErr w:type="spellEnd"/>
          </w:p>
        </w:tc>
        <w:tc>
          <w:tcPr>
            <w:tcW w:w="1381" w:type="dxa"/>
          </w:tcPr>
          <w:p w14:paraId="0308B079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7F66D637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2734F667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35DD9FC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1246ED9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46153CA1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3BB404A8" w14:textId="77777777" w:rsidTr="007A28D9">
        <w:trPr>
          <w:trHeight w:val="247"/>
        </w:trPr>
        <w:tc>
          <w:tcPr>
            <w:tcW w:w="1332" w:type="dxa"/>
          </w:tcPr>
          <w:p w14:paraId="48413F86" w14:textId="6D8103CA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За</w:t>
            </w:r>
            <w:proofErr w:type="spellEnd"/>
            <w:r w:rsidRPr="00900E76">
              <w:rPr>
                <w:sz w:val="18"/>
                <w:szCs w:val="18"/>
              </w:rPr>
              <w:t xml:space="preserve"> нал</w:t>
            </w:r>
          </w:p>
        </w:tc>
        <w:tc>
          <w:tcPr>
            <w:tcW w:w="1381" w:type="dxa"/>
          </w:tcPr>
          <w:p w14:paraId="0A2ECCE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40767502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1B739A1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3CEACEA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1705B66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513364E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26F85F79" w14:textId="77777777" w:rsidTr="007A28D9">
        <w:trPr>
          <w:trHeight w:val="247"/>
        </w:trPr>
        <w:tc>
          <w:tcPr>
            <w:tcW w:w="1332" w:type="dxa"/>
          </w:tcPr>
          <w:p w14:paraId="5632D33A" w14:textId="58EEC29A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Всего</w:t>
            </w:r>
            <w:proofErr w:type="spellEnd"/>
          </w:p>
        </w:tc>
        <w:tc>
          <w:tcPr>
            <w:tcW w:w="1381" w:type="dxa"/>
          </w:tcPr>
          <w:p w14:paraId="76DE330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4558A760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7519F63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0008D011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6D22D55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6C5F818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34F1AB63" w14:textId="77777777" w:rsidTr="007A28D9">
        <w:trPr>
          <w:trHeight w:val="261"/>
        </w:trPr>
        <w:tc>
          <w:tcPr>
            <w:tcW w:w="1332" w:type="dxa"/>
          </w:tcPr>
          <w:p w14:paraId="215CF579" w14:textId="6CF6A7FF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Ост</w:t>
            </w:r>
            <w:proofErr w:type="spellEnd"/>
            <w:r w:rsidRPr="00900E76">
              <w:rPr>
                <w:sz w:val="18"/>
                <w:szCs w:val="18"/>
              </w:rPr>
              <w:t>. н</w:t>
            </w:r>
            <w:proofErr w:type="spellStart"/>
            <w:r w:rsidRPr="00900E76">
              <w:rPr>
                <w:sz w:val="18"/>
                <w:szCs w:val="18"/>
              </w:rPr>
              <w:t>а</w:t>
            </w:r>
            <w:proofErr w:type="spellEnd"/>
            <w:r w:rsidRPr="00900E76">
              <w:rPr>
                <w:sz w:val="18"/>
                <w:szCs w:val="18"/>
              </w:rPr>
              <w:t xml:space="preserve"> </w:t>
            </w:r>
            <w:proofErr w:type="spellStart"/>
            <w:r w:rsidRPr="00900E76">
              <w:rPr>
                <w:sz w:val="18"/>
                <w:szCs w:val="18"/>
              </w:rPr>
              <w:t>кон</w:t>
            </w:r>
            <w:proofErr w:type="spellEnd"/>
          </w:p>
        </w:tc>
        <w:tc>
          <w:tcPr>
            <w:tcW w:w="1381" w:type="dxa"/>
          </w:tcPr>
          <w:p w14:paraId="0641D95C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273C63F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52D3770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158B581D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1DC005F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6AB17566" w14:textId="77777777" w:rsidR="00900E76" w:rsidRDefault="00900E76" w:rsidP="007A28D9">
            <w:pPr>
              <w:ind w:right="236"/>
              <w:rPr>
                <w:sz w:val="18"/>
                <w:szCs w:val="18"/>
                <w:lang w:val="ru-RU"/>
              </w:rPr>
            </w:pPr>
          </w:p>
        </w:tc>
      </w:tr>
      <w:tr w:rsidR="007A28D9" w14:paraId="3D9A28B8" w14:textId="77777777" w:rsidTr="007A28D9">
        <w:trPr>
          <w:trHeight w:val="247"/>
        </w:trPr>
        <w:tc>
          <w:tcPr>
            <w:tcW w:w="1332" w:type="dxa"/>
          </w:tcPr>
          <w:p w14:paraId="176B9580" w14:textId="6CBC5FE6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Долив</w:t>
            </w:r>
            <w:proofErr w:type="spellEnd"/>
          </w:p>
        </w:tc>
        <w:tc>
          <w:tcPr>
            <w:tcW w:w="1381" w:type="dxa"/>
          </w:tcPr>
          <w:p w14:paraId="15531D3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3094153B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3BFF3AE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4983417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4B72C5F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0D20C7B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65205E6D" w14:textId="77777777" w:rsidTr="007A28D9">
        <w:trPr>
          <w:trHeight w:val="261"/>
        </w:trPr>
        <w:tc>
          <w:tcPr>
            <w:tcW w:w="1332" w:type="dxa"/>
          </w:tcPr>
          <w:p w14:paraId="5C2C6012" w14:textId="63335CCF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Факт</w:t>
            </w:r>
            <w:proofErr w:type="spellEnd"/>
            <w:r w:rsidRPr="00900E76">
              <w:rPr>
                <w:sz w:val="18"/>
                <w:szCs w:val="18"/>
              </w:rPr>
              <w:t xml:space="preserve">. </w:t>
            </w:r>
            <w:proofErr w:type="spellStart"/>
            <w:r w:rsidRPr="00900E76">
              <w:rPr>
                <w:sz w:val="18"/>
                <w:szCs w:val="18"/>
              </w:rPr>
              <w:t>остат</w:t>
            </w:r>
            <w:proofErr w:type="spellEnd"/>
          </w:p>
        </w:tc>
        <w:tc>
          <w:tcPr>
            <w:tcW w:w="1381" w:type="dxa"/>
          </w:tcPr>
          <w:p w14:paraId="2D6E700D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00CD709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646486AD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7F8F7B6E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3E7F156F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2C662183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  <w:tr w:rsidR="007A28D9" w14:paraId="6A9A1BD8" w14:textId="77777777" w:rsidTr="007A28D9">
        <w:trPr>
          <w:trHeight w:val="247"/>
        </w:trPr>
        <w:tc>
          <w:tcPr>
            <w:tcW w:w="1332" w:type="dxa"/>
          </w:tcPr>
          <w:p w14:paraId="3A97334B" w14:textId="73A0ABA5" w:rsidR="00900E76" w:rsidRDefault="00900E76" w:rsidP="00900E76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Разница</w:t>
            </w:r>
            <w:proofErr w:type="spellEnd"/>
          </w:p>
        </w:tc>
        <w:tc>
          <w:tcPr>
            <w:tcW w:w="1381" w:type="dxa"/>
          </w:tcPr>
          <w:p w14:paraId="5597904C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1" w:type="dxa"/>
          </w:tcPr>
          <w:p w14:paraId="32879B76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90" w:type="dxa"/>
          </w:tcPr>
          <w:p w14:paraId="1763CE45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</w:tcPr>
          <w:p w14:paraId="6AECDCB8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384" w:type="dxa"/>
          </w:tcPr>
          <w:p w14:paraId="1BDC6CC4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1242" w:type="dxa"/>
          </w:tcPr>
          <w:p w14:paraId="724560A9" w14:textId="77777777" w:rsidR="00900E76" w:rsidRDefault="00900E76" w:rsidP="00900E76">
            <w:pPr>
              <w:rPr>
                <w:sz w:val="18"/>
                <w:szCs w:val="18"/>
                <w:lang w:val="ru-RU"/>
              </w:rPr>
            </w:pPr>
          </w:p>
        </w:tc>
      </w:tr>
    </w:tbl>
    <w:bookmarkEnd w:id="0"/>
    <w:p w14:paraId="0A53F8E5" w14:textId="46C49C26" w:rsidR="00900E76" w:rsidRPr="000D2493" w:rsidRDefault="00F62874" w:rsidP="00900E76">
      <w:pPr>
        <w:rPr>
          <w:b/>
          <w:bCs/>
          <w:sz w:val="20"/>
          <w:szCs w:val="20"/>
          <w:lang w:val="ru-RU"/>
        </w:rPr>
      </w:pPr>
      <w:r w:rsidRPr="00F62874">
        <w:rPr>
          <w:noProof/>
          <w:sz w:val="18"/>
          <w:szCs w:val="18"/>
          <w:lang w:val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4983A31" wp14:editId="7FE97B66">
                <wp:simplePos x="0" y="0"/>
                <wp:positionH relativeFrom="column">
                  <wp:posOffset>-449580</wp:posOffset>
                </wp:positionH>
                <wp:positionV relativeFrom="paragraph">
                  <wp:posOffset>2936240</wp:posOffset>
                </wp:positionV>
                <wp:extent cx="9204960" cy="723900"/>
                <wp:effectExtent l="0" t="0" r="1524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49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1848D" w14:textId="280DD760" w:rsidR="00F62874" w:rsidRDefault="00F62874" w:rsidP="00F62874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F62874">
                              <w:rPr>
                                <w:b/>
                                <w:bCs/>
                                <w:lang w:val="ru-RU"/>
                              </w:rPr>
                              <w:t xml:space="preserve">Материальное ответственное </w:t>
                            </w:r>
                            <w:proofErr w:type="gramStart"/>
                            <w:r w:rsidRPr="00F62874">
                              <w:rPr>
                                <w:b/>
                                <w:bCs/>
                                <w:lang w:val="ru-RU"/>
                              </w:rPr>
                              <w:t>лицо:</w:t>
                            </w: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 xml:space="preserve">                                                                               Проверяющий</w:t>
                            </w:r>
                          </w:p>
                          <w:p w14:paraId="008FA933" w14:textId="2218DDF0" w:rsidR="00F62874" w:rsidRPr="00F62874" w:rsidRDefault="00F62874" w:rsidP="00F6287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Управляющий МАЗС</w:t>
                            </w:r>
                            <w:r>
                              <w:rPr>
                                <w:lang w:val="ru-RU"/>
                              </w:rPr>
                              <w:t xml:space="preserve">: ____________________                           </w:t>
                            </w:r>
                            <w:r w:rsidRPr="00F62874">
                              <w:rPr>
                                <w:b/>
                                <w:bCs/>
                                <w:lang w:val="ru-RU"/>
                              </w:rPr>
                              <w:t>Водитель-курьер</w:t>
                            </w:r>
                            <w:r>
                              <w:rPr>
                                <w:lang w:val="ru-RU"/>
                              </w:rPr>
                              <w:t xml:space="preserve">: _____________________________              </w:t>
                            </w:r>
                            <w:r w:rsidRPr="00F62874">
                              <w:rPr>
                                <w:b/>
                                <w:bCs/>
                                <w:lang w:val="ru-RU"/>
                              </w:rPr>
                              <w:t>Ревизор КРО</w:t>
                            </w:r>
                            <w:r>
                              <w:rPr>
                                <w:lang w:val="ru-RU"/>
                              </w:rPr>
                              <w:t>: 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83A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5.4pt;margin-top:231.2pt;width:724.8pt;height:5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">
                <v:textbox>
                  <w:txbxContent>
                    <w:p w14:paraId="56E1848D" w14:textId="280DD760" w:rsidR="00F62874" w:rsidRDefault="00F62874" w:rsidP="00F62874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 w:rsidRPr="00F62874">
                        <w:rPr>
                          <w:b/>
                          <w:bCs/>
                          <w:lang w:val="ru-RU"/>
                        </w:rPr>
                        <w:t xml:space="preserve">Материальное ответственное </w:t>
                      </w:r>
                      <w:proofErr w:type="gramStart"/>
                      <w:r w:rsidRPr="00F62874">
                        <w:rPr>
                          <w:b/>
                          <w:bCs/>
                          <w:lang w:val="ru-RU"/>
                        </w:rPr>
                        <w:t>лицо:</w:t>
                      </w:r>
                      <w:r>
                        <w:rPr>
                          <w:b/>
                          <w:bCs/>
                          <w:lang w:val="ru-RU"/>
                        </w:rPr>
                        <w:t xml:space="preserve">   </w:t>
                      </w:r>
                      <w:proofErr w:type="gramEnd"/>
                      <w:r>
                        <w:rPr>
                          <w:b/>
                          <w:bCs/>
                          <w:lang w:val="ru-RU"/>
                        </w:rPr>
                        <w:t xml:space="preserve">                                                                               Проверяющий</w:t>
                      </w:r>
                    </w:p>
                    <w:p w14:paraId="008FA933" w14:textId="2218DDF0" w:rsidR="00F62874" w:rsidRPr="00F62874" w:rsidRDefault="00F62874" w:rsidP="00F62874">
                      <w:pPr>
                        <w:rPr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Управляющий МАЗС</w:t>
                      </w:r>
                      <w:r>
                        <w:rPr>
                          <w:lang w:val="ru-RU"/>
                        </w:rPr>
                        <w:t xml:space="preserve">: ____________________                           </w:t>
                      </w:r>
                      <w:r w:rsidRPr="00F62874">
                        <w:rPr>
                          <w:b/>
                          <w:bCs/>
                          <w:lang w:val="ru-RU"/>
                        </w:rPr>
                        <w:t>Водитель-курьер</w:t>
                      </w:r>
                      <w:r>
                        <w:rPr>
                          <w:lang w:val="ru-RU"/>
                        </w:rPr>
                        <w:t xml:space="preserve">: _____________________________              </w:t>
                      </w:r>
                      <w:r w:rsidRPr="00F62874">
                        <w:rPr>
                          <w:b/>
                          <w:bCs/>
                          <w:lang w:val="ru-RU"/>
                        </w:rPr>
                        <w:t>Ревизор КРО</w:t>
                      </w:r>
                      <w:r>
                        <w:rPr>
                          <w:lang w:val="ru-RU"/>
                        </w:rPr>
                        <w:t>: 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E76">
        <w:rPr>
          <w:sz w:val="18"/>
          <w:szCs w:val="18"/>
          <w:lang w:val="ru-RU"/>
        </w:rPr>
        <w:t xml:space="preserve">                            </w:t>
      </w:r>
      <w:r w:rsidR="000D2493">
        <w:rPr>
          <w:sz w:val="18"/>
          <w:szCs w:val="18"/>
          <w:lang w:val="ru-RU"/>
        </w:rPr>
        <w:t xml:space="preserve">                                                    </w:t>
      </w:r>
      <w:proofErr w:type="spellStart"/>
      <w:r w:rsidR="00900E76" w:rsidRPr="000D2493">
        <w:rPr>
          <w:b/>
          <w:bCs/>
          <w:sz w:val="20"/>
          <w:szCs w:val="20"/>
        </w:rPr>
        <w:t>Прокачка</w:t>
      </w:r>
      <w:proofErr w:type="spellEnd"/>
    </w:p>
    <w:tbl>
      <w:tblPr>
        <w:tblStyle w:val="aff0"/>
        <w:tblW w:w="7579" w:type="dxa"/>
        <w:tblInd w:w="-601" w:type="dxa"/>
        <w:tblLook w:val="04A0" w:firstRow="1" w:lastRow="0" w:firstColumn="1" w:lastColumn="0" w:noHBand="0" w:noVBand="1"/>
      </w:tblPr>
      <w:tblGrid>
        <w:gridCol w:w="1676"/>
        <w:gridCol w:w="1252"/>
        <w:gridCol w:w="1092"/>
        <w:gridCol w:w="1115"/>
        <w:gridCol w:w="839"/>
        <w:gridCol w:w="1605"/>
      </w:tblGrid>
      <w:tr w:rsidR="000D2493" w14:paraId="436C15C0" w14:textId="77777777" w:rsidTr="007A28D9">
        <w:trPr>
          <w:trHeight w:val="255"/>
        </w:trPr>
        <w:tc>
          <w:tcPr>
            <w:tcW w:w="1679" w:type="dxa"/>
          </w:tcPr>
          <w:p w14:paraId="7B34B79A" w14:textId="1D78155F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1-рукав</w:t>
            </w:r>
          </w:p>
        </w:tc>
        <w:tc>
          <w:tcPr>
            <w:tcW w:w="2319" w:type="dxa"/>
            <w:gridSpan w:val="2"/>
          </w:tcPr>
          <w:p w14:paraId="307499B7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0439C43F" w14:textId="1B3D75C1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2-рукав</w:t>
            </w:r>
          </w:p>
        </w:tc>
        <w:tc>
          <w:tcPr>
            <w:tcW w:w="1619" w:type="dxa"/>
          </w:tcPr>
          <w:p w14:paraId="372A524B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02B194A" w14:textId="77777777" w:rsidTr="007A28D9">
        <w:trPr>
          <w:trHeight w:val="269"/>
        </w:trPr>
        <w:tc>
          <w:tcPr>
            <w:tcW w:w="1679" w:type="dxa"/>
          </w:tcPr>
          <w:p w14:paraId="248B3CFF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0CAFB8BD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4C4EE3AE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09816CD2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12CFAEF3" w14:textId="77777777" w:rsidTr="007A28D9">
        <w:trPr>
          <w:trHeight w:val="255"/>
        </w:trPr>
        <w:tc>
          <w:tcPr>
            <w:tcW w:w="1679" w:type="dxa"/>
          </w:tcPr>
          <w:p w14:paraId="3075FF94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39DAA67C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1431B519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51FD2F96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54444612" w14:textId="77777777" w:rsidTr="007A28D9">
        <w:trPr>
          <w:trHeight w:val="269"/>
        </w:trPr>
        <w:tc>
          <w:tcPr>
            <w:tcW w:w="1679" w:type="dxa"/>
          </w:tcPr>
          <w:p w14:paraId="44775AA6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31DD58E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13A7DA5A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29707907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4C876A6F" w14:textId="77777777" w:rsidTr="007A28D9">
        <w:trPr>
          <w:trHeight w:val="255"/>
        </w:trPr>
        <w:tc>
          <w:tcPr>
            <w:tcW w:w="1679" w:type="dxa"/>
          </w:tcPr>
          <w:p w14:paraId="5A41144D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0DB4C02B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6A3CDE34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3C254DA7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12D7C386" w14:textId="77777777" w:rsidTr="007A28D9">
        <w:trPr>
          <w:trHeight w:val="255"/>
        </w:trPr>
        <w:tc>
          <w:tcPr>
            <w:tcW w:w="1679" w:type="dxa"/>
          </w:tcPr>
          <w:p w14:paraId="35B558A6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09169C6B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437B6C9E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7102C8A1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704F3E4A" w14:textId="77777777" w:rsidTr="007A28D9">
        <w:trPr>
          <w:trHeight w:val="255"/>
        </w:trPr>
        <w:tc>
          <w:tcPr>
            <w:tcW w:w="1679" w:type="dxa"/>
          </w:tcPr>
          <w:p w14:paraId="7C17D1FA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38DF6BAB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6E323EBC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189D944E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95FFFA6" w14:textId="77777777" w:rsidTr="007A28D9">
        <w:trPr>
          <w:trHeight w:val="255"/>
        </w:trPr>
        <w:tc>
          <w:tcPr>
            <w:tcW w:w="1679" w:type="dxa"/>
          </w:tcPr>
          <w:p w14:paraId="1DCBD950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305C947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6AB7D711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29C29878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41A7A524" w14:textId="77777777" w:rsidTr="007A28D9">
        <w:trPr>
          <w:trHeight w:val="255"/>
        </w:trPr>
        <w:tc>
          <w:tcPr>
            <w:tcW w:w="1679" w:type="dxa"/>
          </w:tcPr>
          <w:p w14:paraId="530B88A0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7C8549E6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2070EC5A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2727EC79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07815365" w14:textId="77777777" w:rsidTr="007A28D9">
        <w:trPr>
          <w:trHeight w:val="255"/>
        </w:trPr>
        <w:tc>
          <w:tcPr>
            <w:tcW w:w="1679" w:type="dxa"/>
          </w:tcPr>
          <w:p w14:paraId="2979E2FC" w14:textId="6622D833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1-рукав</w:t>
            </w:r>
          </w:p>
        </w:tc>
        <w:tc>
          <w:tcPr>
            <w:tcW w:w="2319" w:type="dxa"/>
            <w:gridSpan w:val="2"/>
          </w:tcPr>
          <w:p w14:paraId="44059DD6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2684EEBD" w14:textId="31887051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2-рукав</w:t>
            </w:r>
          </w:p>
        </w:tc>
        <w:tc>
          <w:tcPr>
            <w:tcW w:w="1619" w:type="dxa"/>
          </w:tcPr>
          <w:p w14:paraId="54C793E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FC8278D" w14:textId="77777777" w:rsidTr="007A28D9">
        <w:trPr>
          <w:trHeight w:val="255"/>
        </w:trPr>
        <w:tc>
          <w:tcPr>
            <w:tcW w:w="1679" w:type="dxa"/>
          </w:tcPr>
          <w:p w14:paraId="28BCF54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7419D585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1E21396B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7BA4792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07C35F8D" w14:textId="77777777" w:rsidTr="007A28D9">
        <w:trPr>
          <w:trHeight w:val="255"/>
        </w:trPr>
        <w:tc>
          <w:tcPr>
            <w:tcW w:w="1679" w:type="dxa"/>
          </w:tcPr>
          <w:p w14:paraId="40872E40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1D062452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0FAC13D1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5780EAFA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14E175A1" w14:textId="77777777" w:rsidTr="007A28D9">
        <w:trPr>
          <w:trHeight w:val="255"/>
        </w:trPr>
        <w:tc>
          <w:tcPr>
            <w:tcW w:w="1679" w:type="dxa"/>
          </w:tcPr>
          <w:p w14:paraId="7D71689E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02C768B8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3708FCF0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6EDC4F77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63C67CF" w14:textId="77777777" w:rsidTr="007A28D9">
        <w:trPr>
          <w:trHeight w:val="255"/>
        </w:trPr>
        <w:tc>
          <w:tcPr>
            <w:tcW w:w="1679" w:type="dxa"/>
          </w:tcPr>
          <w:p w14:paraId="0D282B27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590C2A45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42BE6E43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1E98C7F9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286FF6D" w14:textId="77777777" w:rsidTr="007A28D9">
        <w:trPr>
          <w:trHeight w:val="255"/>
        </w:trPr>
        <w:tc>
          <w:tcPr>
            <w:tcW w:w="1679" w:type="dxa"/>
          </w:tcPr>
          <w:p w14:paraId="3E0F414B" w14:textId="26AC587F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2319" w:type="dxa"/>
            <w:gridSpan w:val="2"/>
          </w:tcPr>
          <w:p w14:paraId="6A48B3DC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962" w:type="dxa"/>
            <w:gridSpan w:val="2"/>
          </w:tcPr>
          <w:p w14:paraId="0228E20E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619" w:type="dxa"/>
          </w:tcPr>
          <w:p w14:paraId="7574F279" w14:textId="77777777" w:rsidR="00900E76" w:rsidRDefault="00900E76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1F4E954C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2DC2AACF" w14:textId="6B15DEA1" w:rsidR="006804FC" w:rsidRPr="000D2493" w:rsidRDefault="006804FC" w:rsidP="006804F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Марка</w:t>
            </w:r>
            <w:proofErr w:type="spellEnd"/>
            <w:r w:rsidRPr="000D2493">
              <w:rPr>
                <w:b/>
                <w:bCs/>
                <w:sz w:val="18"/>
                <w:szCs w:val="18"/>
              </w:rPr>
              <w:t xml:space="preserve"> н/п</w:t>
            </w:r>
            <w:r w:rsidRPr="000D2493">
              <w:rPr>
                <w:b/>
                <w:bCs/>
                <w:sz w:val="18"/>
                <w:szCs w:val="18"/>
              </w:rPr>
              <w:t xml:space="preserve">              </w:t>
            </w:r>
          </w:p>
        </w:tc>
        <w:tc>
          <w:tcPr>
            <w:tcW w:w="1222" w:type="dxa"/>
          </w:tcPr>
          <w:p w14:paraId="201F96DA" w14:textId="4B32520A" w:rsidR="006804FC" w:rsidRPr="000D2493" w:rsidRDefault="006804FC" w:rsidP="006804FC">
            <w:p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Цена</w:t>
            </w:r>
            <w:proofErr w:type="spellEnd"/>
          </w:p>
        </w:tc>
        <w:tc>
          <w:tcPr>
            <w:tcW w:w="1097" w:type="dxa"/>
          </w:tcPr>
          <w:p w14:paraId="76EADFE4" w14:textId="131A8211" w:rsidR="006804FC" w:rsidRPr="000D2493" w:rsidRDefault="006804FC" w:rsidP="006804FC">
            <w:pPr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Кол-во</w:t>
            </w:r>
            <w:proofErr w:type="spellEnd"/>
          </w:p>
        </w:tc>
        <w:tc>
          <w:tcPr>
            <w:tcW w:w="1117" w:type="dxa"/>
          </w:tcPr>
          <w:p w14:paraId="2B9C1E99" w14:textId="461E0773" w:rsidR="006804FC" w:rsidRPr="000D2493" w:rsidRDefault="006804FC" w:rsidP="006804FC">
            <w:pPr>
              <w:ind w:right="-1241"/>
              <w:rPr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0D2493">
              <w:rPr>
                <w:b/>
                <w:bCs/>
                <w:sz w:val="18"/>
                <w:szCs w:val="18"/>
              </w:rPr>
              <w:t>Сумма</w:t>
            </w:r>
            <w:proofErr w:type="spellEnd"/>
          </w:p>
        </w:tc>
      </w:tr>
      <w:tr w:rsidR="000D2493" w14:paraId="5B55AA1D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24C2438D" w14:textId="51D13982" w:rsidR="006804FC" w:rsidRPr="000D2493" w:rsidRDefault="006804FC" w:rsidP="006804FC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</w:t>
            </w:r>
            <w:r w:rsidRPr="000D2493">
              <w:rPr>
                <w:b/>
                <w:bCs/>
                <w:sz w:val="18"/>
                <w:szCs w:val="18"/>
                <w:lang w:val="ru-RU"/>
              </w:rPr>
              <w:t>и</w:t>
            </w:r>
            <w:r w:rsidRPr="000D2493">
              <w:rPr>
                <w:b/>
                <w:bCs/>
                <w:sz w:val="18"/>
                <w:szCs w:val="18"/>
              </w:rPr>
              <w:t>-95</w:t>
            </w:r>
          </w:p>
        </w:tc>
        <w:tc>
          <w:tcPr>
            <w:tcW w:w="1222" w:type="dxa"/>
          </w:tcPr>
          <w:p w14:paraId="4BA641E0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43A1D6B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0487730F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41C7C85F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006C0610" w14:textId="00A9BE9D" w:rsidR="006804FC" w:rsidRDefault="006804FC" w:rsidP="006804FC">
            <w:pPr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Talon</w:t>
            </w:r>
          </w:p>
        </w:tc>
        <w:tc>
          <w:tcPr>
            <w:tcW w:w="1222" w:type="dxa"/>
          </w:tcPr>
          <w:p w14:paraId="4B313A07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3A8BEA72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24ADFCCB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4214FF61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285EA913" w14:textId="4232F015" w:rsidR="006804FC" w:rsidRDefault="006804FC" w:rsidP="006804FC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Моби.нал</w:t>
            </w:r>
            <w:proofErr w:type="spellEnd"/>
          </w:p>
        </w:tc>
        <w:tc>
          <w:tcPr>
            <w:tcW w:w="1222" w:type="dxa"/>
          </w:tcPr>
          <w:p w14:paraId="5288F918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6BC8FA96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184249C6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58EDDF9A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3A960CE5" w14:textId="4313EC70" w:rsidR="006804FC" w:rsidRPr="000D2493" w:rsidRDefault="006804FC" w:rsidP="006804FC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Ам-92</w:t>
            </w:r>
          </w:p>
        </w:tc>
        <w:tc>
          <w:tcPr>
            <w:tcW w:w="1222" w:type="dxa"/>
          </w:tcPr>
          <w:p w14:paraId="2979932C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380FBAA1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4E777C71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1F8DBB4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38A80E02" w14:textId="4E3BB970" w:rsidR="006804FC" w:rsidRDefault="006804FC" w:rsidP="006804FC">
            <w:pPr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Talon</w:t>
            </w:r>
          </w:p>
        </w:tc>
        <w:tc>
          <w:tcPr>
            <w:tcW w:w="1222" w:type="dxa"/>
          </w:tcPr>
          <w:p w14:paraId="222E2E42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60B1510C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0D7F269C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0587FF8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2311689A" w14:textId="5E1F3CB4" w:rsidR="006804FC" w:rsidRDefault="006804FC" w:rsidP="006804FC">
            <w:pPr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00E76"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1222" w:type="dxa"/>
          </w:tcPr>
          <w:p w14:paraId="6DE6981C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26664E8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6D39E023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131D66F2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3E32449B" w14:textId="7ED0F2E7" w:rsidR="006804FC" w:rsidRDefault="006804FC" w:rsidP="006804FC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Моби.нал</w:t>
            </w:r>
            <w:proofErr w:type="spellEnd"/>
          </w:p>
        </w:tc>
        <w:tc>
          <w:tcPr>
            <w:tcW w:w="1222" w:type="dxa"/>
          </w:tcPr>
          <w:p w14:paraId="297EBD49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7E305E3A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209BC691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23E8BA3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6A030337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222" w:type="dxa"/>
          </w:tcPr>
          <w:p w14:paraId="109F42C1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8D09D8F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063960AD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37312CB8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147FCE4D" w14:textId="3172CA7F" w:rsidR="006804FC" w:rsidRPr="000D2493" w:rsidRDefault="006804FC" w:rsidP="006804FC">
            <w:pPr>
              <w:rPr>
                <w:b/>
                <w:bCs/>
                <w:sz w:val="18"/>
                <w:szCs w:val="18"/>
                <w:lang w:val="ru-RU"/>
              </w:rPr>
            </w:pPr>
            <w:r w:rsidRPr="000D2493">
              <w:rPr>
                <w:b/>
                <w:bCs/>
                <w:sz w:val="18"/>
                <w:szCs w:val="18"/>
              </w:rPr>
              <w:t>Аи92-E5</w:t>
            </w:r>
          </w:p>
        </w:tc>
        <w:tc>
          <w:tcPr>
            <w:tcW w:w="1222" w:type="dxa"/>
          </w:tcPr>
          <w:p w14:paraId="061A0A89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3012E3D7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5FBB802D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0FEF7FA5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748D57AC" w14:textId="546448C5" w:rsidR="006804FC" w:rsidRDefault="000D2493" w:rsidP="000D2493">
            <w:pPr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Talon</w:t>
            </w:r>
          </w:p>
        </w:tc>
        <w:tc>
          <w:tcPr>
            <w:tcW w:w="1222" w:type="dxa"/>
          </w:tcPr>
          <w:p w14:paraId="6D69509A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7C460C2B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264DC0F0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38022415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7200A937" w14:textId="28835737" w:rsidR="006804FC" w:rsidRDefault="000D2493" w:rsidP="000D249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</w:t>
            </w:r>
            <w:proofErr w:type="spellStart"/>
            <w:r w:rsidRPr="00900E76">
              <w:rPr>
                <w:sz w:val="18"/>
                <w:szCs w:val="18"/>
              </w:rPr>
              <w:t>ал</w:t>
            </w:r>
            <w:proofErr w:type="spellEnd"/>
          </w:p>
        </w:tc>
        <w:tc>
          <w:tcPr>
            <w:tcW w:w="1222" w:type="dxa"/>
          </w:tcPr>
          <w:p w14:paraId="1E689FBD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2EC4D9C5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50E338AD" w14:textId="77777777" w:rsidR="006804FC" w:rsidRDefault="006804FC" w:rsidP="006804FC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E3E6F35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452F0E4C" w14:textId="76E61804" w:rsidR="000D2493" w:rsidRDefault="000D2493" w:rsidP="000D2493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Моби.нал</w:t>
            </w:r>
            <w:proofErr w:type="spellEnd"/>
          </w:p>
        </w:tc>
        <w:tc>
          <w:tcPr>
            <w:tcW w:w="1222" w:type="dxa"/>
          </w:tcPr>
          <w:p w14:paraId="39445D3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0EB7E3A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3FA4BEF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793F977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2C3D128E" w14:textId="2FE16F73" w:rsidR="000D2493" w:rsidRDefault="000D2493" w:rsidP="000D2493">
            <w:pPr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Дт</w:t>
            </w:r>
            <w:proofErr w:type="spellEnd"/>
          </w:p>
        </w:tc>
        <w:tc>
          <w:tcPr>
            <w:tcW w:w="1222" w:type="dxa"/>
          </w:tcPr>
          <w:p w14:paraId="3DFDA44F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695328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64C152D7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34A3452F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32D631A2" w14:textId="43E9C9A8" w:rsidR="000D2493" w:rsidRDefault="000D2493" w:rsidP="000D2493">
            <w:pPr>
              <w:rPr>
                <w:sz w:val="18"/>
                <w:szCs w:val="18"/>
                <w:lang w:val="ru-RU"/>
              </w:rPr>
            </w:pPr>
            <w:r w:rsidRPr="00900E76">
              <w:rPr>
                <w:sz w:val="18"/>
                <w:szCs w:val="18"/>
              </w:rPr>
              <w:t>Talon</w:t>
            </w:r>
          </w:p>
        </w:tc>
        <w:tc>
          <w:tcPr>
            <w:tcW w:w="1222" w:type="dxa"/>
          </w:tcPr>
          <w:p w14:paraId="5E3AE0CD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13CF0738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0854B4A8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7953074B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76A1DFBB" w14:textId="3B73CC64" w:rsidR="000D2493" w:rsidRDefault="000D2493" w:rsidP="000D249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Перечисление</w:t>
            </w:r>
          </w:p>
        </w:tc>
        <w:tc>
          <w:tcPr>
            <w:tcW w:w="1222" w:type="dxa"/>
          </w:tcPr>
          <w:p w14:paraId="3B1109F6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17B7F41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071CDCE6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01771147" w14:textId="77777777" w:rsidTr="007A28D9">
        <w:trPr>
          <w:gridAfter w:val="2"/>
          <w:wAfter w:w="2464" w:type="dxa"/>
        </w:trPr>
        <w:tc>
          <w:tcPr>
            <w:tcW w:w="1679" w:type="dxa"/>
          </w:tcPr>
          <w:p w14:paraId="014BBABE" w14:textId="5F5A1581" w:rsidR="000D2493" w:rsidRDefault="000D2493" w:rsidP="000D2493">
            <w:pPr>
              <w:rPr>
                <w:sz w:val="18"/>
                <w:szCs w:val="18"/>
                <w:lang w:val="ru-RU"/>
              </w:rPr>
            </w:pPr>
            <w:proofErr w:type="spellStart"/>
            <w:r w:rsidRPr="00900E76">
              <w:rPr>
                <w:sz w:val="18"/>
                <w:szCs w:val="18"/>
              </w:rPr>
              <w:t>Моби.нал</w:t>
            </w:r>
            <w:proofErr w:type="spellEnd"/>
          </w:p>
        </w:tc>
        <w:tc>
          <w:tcPr>
            <w:tcW w:w="1222" w:type="dxa"/>
          </w:tcPr>
          <w:p w14:paraId="5147AD1D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5C9242D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507DB43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32B172BC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bottom w:val="single" w:sz="4" w:space="0" w:color="auto"/>
            </w:tcBorders>
          </w:tcPr>
          <w:p w14:paraId="4FDE70DD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239C9E3D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</w:tcPr>
          <w:p w14:paraId="4A6F41D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</w:tcPr>
          <w:p w14:paraId="293D60A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1035C79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bottom w:val="single" w:sz="4" w:space="0" w:color="auto"/>
              <w:right w:val="nil"/>
            </w:tcBorders>
          </w:tcPr>
          <w:p w14:paraId="5C8B5323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222" w:type="dxa"/>
            <w:tcBorders>
              <w:left w:val="nil"/>
              <w:bottom w:val="single" w:sz="4" w:space="0" w:color="auto"/>
            </w:tcBorders>
          </w:tcPr>
          <w:p w14:paraId="6801526F" w14:textId="264D92F6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15C45BAC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28FD85D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2A43C1C9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top w:val="single" w:sz="4" w:space="0" w:color="auto"/>
              <w:right w:val="single" w:sz="4" w:space="0" w:color="auto"/>
            </w:tcBorders>
          </w:tcPr>
          <w:p w14:paraId="18FF549E" w14:textId="35DCBFDF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 xml:space="preserve">Расход 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5DEFE4" w14:textId="77777777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8C40A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56EA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676CA994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right w:val="single" w:sz="4" w:space="0" w:color="auto"/>
            </w:tcBorders>
          </w:tcPr>
          <w:p w14:paraId="046DF4D2" w14:textId="3053F3C8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Банк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55C3A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EB8D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55F7B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40AA6371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right w:val="single" w:sz="4" w:space="0" w:color="auto"/>
            </w:tcBorders>
          </w:tcPr>
          <w:p w14:paraId="4EB27FF0" w14:textId="1BDE6AF4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 xml:space="preserve">Всего </w:t>
            </w:r>
            <w:proofErr w:type="spellStart"/>
            <w:r w:rsidRPr="00F62874">
              <w:rPr>
                <w:b/>
                <w:bCs/>
                <w:sz w:val="18"/>
                <w:szCs w:val="18"/>
                <w:lang w:val="ru-RU"/>
              </w:rPr>
              <w:t>фактич</w:t>
            </w:r>
            <w:proofErr w:type="spellEnd"/>
            <w:r w:rsidRPr="00F62874">
              <w:rPr>
                <w:b/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E2E69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5F95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C46F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51267704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bottom w:val="single" w:sz="4" w:space="0" w:color="auto"/>
              <w:right w:val="single" w:sz="4" w:space="0" w:color="auto"/>
            </w:tcBorders>
          </w:tcPr>
          <w:p w14:paraId="63B5C25C" w14:textId="43860CA6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Недостача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EE3B3B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633149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671BF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54EDC2B1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4BB0AAFF" w14:textId="1F64A0B2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5000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39CCA9B" w14:textId="360C4462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159192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nil"/>
            </w:tcBorders>
          </w:tcPr>
          <w:p w14:paraId="737E722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5032A9BF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4052E4A1" w14:textId="6AC2775C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2000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4719D6A5" w14:textId="15DE15DD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454C4FD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1B9F7AB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62D80ACF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42A6EF3C" w14:textId="5100EC52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1000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1934AB63" w14:textId="03F97EE7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149FBF99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4F8600C3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3B6F96EA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15239C77" w14:textId="4B025101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500</w:t>
            </w:r>
            <w:r w:rsidR="00A3505A">
              <w:rPr>
                <w:b/>
                <w:bCs/>
                <w:sz w:val="18"/>
                <w:szCs w:val="18"/>
                <w:lang w:val="ru-RU"/>
              </w:rPr>
              <w:t xml:space="preserve">                      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12363EF9" w14:textId="32EA6ABB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461AA3B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07073B03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663E9CA2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42FD6B05" w14:textId="1DE3FC15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200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0EFF7AC2" w14:textId="660D59D4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7A15131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1589E5B9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277ACB54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0B0BD60F" w14:textId="36DBA75F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100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601FC3CE" w14:textId="293C0850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3DA7A52E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6378AC67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50183687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2CD71C2D" w14:textId="4FA2E39B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50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5360A8D6" w14:textId="7F17A6EC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3E3A0650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53110C78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4BAB0267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4BF0B834" w14:textId="7AC01E85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20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6CD77097" w14:textId="496B9EF9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2007388F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50118869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4A0792C8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7A881696" w14:textId="7320BBC9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51D76B48" w14:textId="40BE9E62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503B8D7C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17AFB03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2F56EE4D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1F96DEF8" w14:textId="49D0F32C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79F4A18A" w14:textId="6BCEECF7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38E615FB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6DE618EB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702BD14B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3500CE6C" w14:textId="700DC136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7AFBE5E3" w14:textId="7C65B7FD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2CAF41CF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5A7C5DEA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4CABD755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5C090AAD" w14:textId="5ABA39D7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61EB865B" w14:textId="38C9C789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238E4666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242F7BC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64DC66D5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7770BC81" w14:textId="3549C572" w:rsidR="000D2493" w:rsidRPr="00F62874" w:rsidRDefault="000D2493" w:rsidP="000D2493">
            <w:pPr>
              <w:ind w:left="470"/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3AFC9EE5" w14:textId="2FF8B6CD" w:rsidR="000D2493" w:rsidRDefault="00A3505A" w:rsidP="00A3505A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08687EC0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2BD35123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F62874" w14:paraId="7E9B23B6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right w:val="nil"/>
            </w:tcBorders>
          </w:tcPr>
          <w:p w14:paraId="7661DF47" w14:textId="4647D577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Всего:</w:t>
            </w:r>
          </w:p>
        </w:tc>
        <w:tc>
          <w:tcPr>
            <w:tcW w:w="1222" w:type="dxa"/>
            <w:tcBorders>
              <w:left w:val="nil"/>
              <w:right w:val="single" w:sz="4" w:space="0" w:color="auto"/>
            </w:tcBorders>
          </w:tcPr>
          <w:p w14:paraId="23BFA832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0AA45451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5D436C35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  <w:tr w:rsidR="000D2493" w14:paraId="5EFF137C" w14:textId="77777777" w:rsidTr="007A28D9">
        <w:trPr>
          <w:gridAfter w:val="2"/>
          <w:wAfter w:w="2464" w:type="dxa"/>
        </w:trPr>
        <w:tc>
          <w:tcPr>
            <w:tcW w:w="167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0B603FE" w14:textId="170D3F15" w:rsidR="000D2493" w:rsidRPr="00F62874" w:rsidRDefault="000D2493" w:rsidP="000D2493">
            <w:pPr>
              <w:rPr>
                <w:b/>
                <w:bCs/>
                <w:sz w:val="18"/>
                <w:szCs w:val="18"/>
                <w:lang w:val="ru-RU"/>
              </w:rPr>
            </w:pPr>
            <w:r w:rsidRPr="00F62874">
              <w:rPr>
                <w:b/>
                <w:bCs/>
                <w:sz w:val="18"/>
                <w:szCs w:val="18"/>
                <w:lang w:val="ru-RU"/>
              </w:rPr>
              <w:t>Ст. оператор:</w:t>
            </w:r>
          </w:p>
        </w:tc>
        <w:tc>
          <w:tcPr>
            <w:tcW w:w="1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C3D8F4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nil"/>
            </w:tcBorders>
          </w:tcPr>
          <w:p w14:paraId="5166CC86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  <w:tc>
          <w:tcPr>
            <w:tcW w:w="1117" w:type="dxa"/>
            <w:tcBorders>
              <w:left w:val="nil"/>
            </w:tcBorders>
          </w:tcPr>
          <w:p w14:paraId="6FC1203F" w14:textId="77777777" w:rsidR="000D2493" w:rsidRDefault="000D2493" w:rsidP="000D2493">
            <w:pPr>
              <w:ind w:left="470"/>
              <w:rPr>
                <w:sz w:val="18"/>
                <w:szCs w:val="18"/>
                <w:lang w:val="ru-RU"/>
              </w:rPr>
            </w:pPr>
          </w:p>
        </w:tc>
      </w:tr>
    </w:tbl>
    <w:p w14:paraId="6C615405" w14:textId="4B0B2C18" w:rsidR="00A37C65" w:rsidRPr="00900E76" w:rsidRDefault="00A37C65" w:rsidP="00C772DB">
      <w:pPr>
        <w:ind w:left="-567" w:firstLine="141"/>
        <w:rPr>
          <w:sz w:val="18"/>
          <w:szCs w:val="18"/>
          <w:lang w:val="ru-RU"/>
        </w:rPr>
      </w:pPr>
    </w:p>
    <w:p w14:paraId="7983FD8C" w14:textId="25E7C02F" w:rsidR="00F62874" w:rsidRPr="00F62874" w:rsidRDefault="00F62874">
      <w:pPr>
        <w:suppressLineNumbers/>
        <w:rPr>
          <w:sz w:val="18"/>
          <w:szCs w:val="18"/>
          <w:lang w:val="ru-RU"/>
        </w:rPr>
      </w:pPr>
    </w:p>
    <w:sectPr w:rsidR="00F62874" w:rsidRPr="00F62874" w:rsidSect="007A28D9">
      <w:pgSz w:w="15840" w:h="12240" w:orient="landscape"/>
      <w:pgMar w:top="426" w:right="1800" w:bottom="1440" w:left="1800" w:header="720" w:footer="720" w:gutter="0"/>
      <w:cols w:num="2" w:space="1474" w:equalWidth="0">
        <w:col w:w="7924" w:space="1474"/>
        <w:col w:w="284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982687">
    <w:abstractNumId w:val="8"/>
  </w:num>
  <w:num w:numId="2" w16cid:durableId="1998412178">
    <w:abstractNumId w:val="6"/>
  </w:num>
  <w:num w:numId="3" w16cid:durableId="744717997">
    <w:abstractNumId w:val="5"/>
  </w:num>
  <w:num w:numId="4" w16cid:durableId="409155333">
    <w:abstractNumId w:val="4"/>
  </w:num>
  <w:num w:numId="5" w16cid:durableId="1513639423">
    <w:abstractNumId w:val="7"/>
  </w:num>
  <w:num w:numId="6" w16cid:durableId="621693940">
    <w:abstractNumId w:val="3"/>
  </w:num>
  <w:num w:numId="7" w16cid:durableId="2043482627">
    <w:abstractNumId w:val="2"/>
  </w:num>
  <w:num w:numId="8" w16cid:durableId="1253318039">
    <w:abstractNumId w:val="1"/>
  </w:num>
  <w:num w:numId="9" w16cid:durableId="66848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AD5"/>
    <w:rsid w:val="000D2493"/>
    <w:rsid w:val="0015074B"/>
    <w:rsid w:val="0029639D"/>
    <w:rsid w:val="00326F90"/>
    <w:rsid w:val="006804FC"/>
    <w:rsid w:val="007A28D9"/>
    <w:rsid w:val="00900E76"/>
    <w:rsid w:val="00A3505A"/>
    <w:rsid w:val="00A37C65"/>
    <w:rsid w:val="00AA1D8D"/>
    <w:rsid w:val="00B47730"/>
    <w:rsid w:val="00BB3313"/>
    <w:rsid w:val="00C772DB"/>
    <w:rsid w:val="00CB0664"/>
    <w:rsid w:val="00F30A01"/>
    <w:rsid w:val="00F628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D0556C"/>
  <w14:defaultImageDpi w14:val="300"/>
  <w15:docId w15:val="{8F2E33CD-614D-42B7-B9C5-C424201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F62874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F62874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F62874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F62874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F62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24E150-C567-4980-B4D2-6D6EAC907FB8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f7uDXHtE3MZPnOmkDtppC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Азат Ахунжанов</cp:lastModifiedBy>
  <cp:revision>3</cp:revision>
  <dcterms:created xsi:type="dcterms:W3CDTF">2013-12-23T23:15:00Z</dcterms:created>
  <dcterms:modified xsi:type="dcterms:W3CDTF">2025-04-28T08:44:00Z</dcterms:modified>
  <cp:category/>
</cp:coreProperties>
</file>